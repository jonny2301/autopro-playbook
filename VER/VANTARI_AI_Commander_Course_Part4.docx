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 4: TURNING AI INTO MONEY, SYSTEMS, AND SCALE</w:t>
      </w:r>
    </w:p>
    <w:p>
      <w:pPr>
        <w:pStyle w:val="Heading1"/>
      </w:pPr>
      <w:r>
        <w:t>4.1 Make AI Your Employee, Not a Toy</w:t>
      </w:r>
    </w:p>
    <w:p>
      <w:pPr>
        <w:pStyle w:val="ListBullet"/>
      </w:pPr>
      <w:r>
        <w:t>– Most people play with AI. You build with it.</w:t>
      </w:r>
    </w:p>
    <w:p>
      <w:pPr>
        <w:pStyle w:val="ListBullet"/>
      </w:pPr>
      <w:r>
        <w:t>– Every tool must generate revenue, save time, or scale you.</w:t>
      </w:r>
    </w:p>
    <w:p>
      <w:pPr>
        <w:pStyle w:val="ListBullet"/>
      </w:pPr>
      <w:r>
        <w:t>– Ask: 'What part of this task can AI take over?'</w:t>
      </w:r>
    </w:p>
    <w:p>
      <w:pPr>
        <w:pStyle w:val="ListBullet"/>
      </w:pPr>
      <w:r>
        <w:t>– Prompt to delegate: “Act as my [job role] and do [task].”</w:t>
      </w:r>
    </w:p>
    <w:p>
      <w:pPr>
        <w:pStyle w:val="Heading1"/>
      </w:pPr>
      <w:r>
        <w:t>4.2 Examples of Automation-First Thinking</w:t>
      </w:r>
    </w:p>
    <w:p>
      <w:pPr>
        <w:pStyle w:val="ListBullet"/>
      </w:pPr>
      <w:r>
        <w:t>– Sales: Have AI draft email sequences and offer pages.</w:t>
      </w:r>
    </w:p>
    <w:p>
      <w:pPr>
        <w:pStyle w:val="ListBullet"/>
      </w:pPr>
      <w:r>
        <w:t>– Social: Use GPT to schedule, caption, and even generate content buckets.</w:t>
      </w:r>
    </w:p>
    <w:p>
      <w:pPr>
        <w:pStyle w:val="ListBullet"/>
      </w:pPr>
      <w:r>
        <w:t>– Biz Dev: Feed AI a list of clients, get outreach scripts instantly.</w:t>
      </w:r>
    </w:p>
    <w:p>
      <w:pPr>
        <w:pStyle w:val="ListBullet"/>
      </w:pPr>
      <w:r>
        <w:t>– Client Work: Use AI for brainstorming, research, report creation.</w:t>
      </w:r>
    </w:p>
    <w:p>
      <w:pPr>
        <w:pStyle w:val="Heading1"/>
      </w:pPr>
      <w:r>
        <w:t>4.3 Replacing Entire Systems with GPTs</w:t>
      </w:r>
    </w:p>
    <w:p>
      <w:pPr>
        <w:pStyle w:val="ListBullet"/>
      </w:pPr>
      <w:r>
        <w:t>– Instead of hiring a content strategist, use AI to build your 30-day content plan.</w:t>
      </w:r>
    </w:p>
    <w:p>
      <w:pPr>
        <w:pStyle w:val="ListBullet"/>
      </w:pPr>
      <w:r>
        <w:t>– Use GPT for user research, by simulating customer interviews.</w:t>
      </w:r>
    </w:p>
    <w:p>
      <w:pPr>
        <w:pStyle w:val="ListBullet"/>
      </w:pPr>
      <w:r>
        <w:t>– Replace UI/UX brainstorms with 10x faster AI wireframing prompts.</w:t>
      </w:r>
    </w:p>
    <w:p>
      <w:pPr>
        <w:pStyle w:val="ListBullet"/>
      </w:pPr>
      <w:r>
        <w:t>– Turn your sales script into a voice-response GPT for live training.</w:t>
      </w:r>
    </w:p>
    <w:p>
      <w:pPr>
        <w:pStyle w:val="Heading1"/>
      </w:pPr>
      <w:r>
        <w:t>4.4 Build Once, Sell Forever (Productize the Output)</w:t>
      </w:r>
    </w:p>
    <w:p>
      <w:pPr>
        <w:pStyle w:val="ListBullet"/>
      </w:pPr>
      <w:r>
        <w:t>– Don’t just use AI for one-off tasks. Turn the output into assets.</w:t>
      </w:r>
    </w:p>
    <w:p>
      <w:pPr>
        <w:pStyle w:val="ListBullet"/>
      </w:pPr>
      <w:r>
        <w:t>– Example: Use GPT to create an ebook → sell it on Gumroad.</w:t>
      </w:r>
    </w:p>
    <w:p>
      <w:pPr>
        <w:pStyle w:val="ListBullet"/>
      </w:pPr>
      <w:r>
        <w:t>– Build a prompt template → turn it into a Notion product.</w:t>
      </w:r>
    </w:p>
    <w:p>
      <w:pPr>
        <w:pStyle w:val="ListBullet"/>
      </w:pPr>
      <w:r>
        <w:t>– Generate 100 cold emails → sell them as a package for your niche.</w:t>
      </w:r>
    </w:p>
    <w:p>
      <w:pPr>
        <w:pStyle w:val="Heading1"/>
      </w:pPr>
      <w:r>
        <w:t>4.5 The Golden Prompt Formula for Monetization</w:t>
      </w:r>
    </w:p>
    <w:p>
      <w:pPr>
        <w:pStyle w:val="ListBullet"/>
      </w:pPr>
      <w:r>
        <w:t>– [Role] + [Task] + [Goal] + [Audience] + [Output Type] + [Tone]</w:t>
      </w:r>
    </w:p>
    <w:p>
      <w:pPr>
        <w:pStyle w:val="ListBullet"/>
      </w:pPr>
      <w:r>
        <w:t>– Example: “You are a brand strategist. Create a 7-day content plan for a skincare company targeting Gen Z. Format it as a Notion board. Use playful, high-energy tone.”</w:t>
      </w:r>
    </w:p>
    <w:p>
      <w:pPr>
        <w:pStyle w:val="ListBullet"/>
      </w:pPr>
      <w:r>
        <w:t>– Save winning prompts. They are IP. Sell them. Reuse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