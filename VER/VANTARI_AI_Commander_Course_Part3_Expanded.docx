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MASTERCLASS: AI Prompting Strategy (VANTARI Method)</w:t>
      </w:r>
    </w:p>
    <w:p>
      <w:pPr>
        <w:jc w:val="left"/>
      </w:pPr>
      <w:r>
        <w:rPr>
          <w:b/>
          <w:sz w:val="28"/>
        </w:rPr>
        <w:t>🧠 1.1 Why Prompting Is the Most Underrated Skill on Earth</w:t>
      </w:r>
    </w:p>
    <w:p>
      <w:pPr>
        <w:pStyle w:val="ListBullet"/>
      </w:pPr>
      <w:r>
        <w:rPr>
          <w:sz w:val="22"/>
        </w:rPr>
        <w:t>Prompting isn’t just asking — it’s commanding reality through syntax.</w:t>
      </w:r>
    </w:p>
    <w:p>
      <w:pPr>
        <w:pStyle w:val="ListBullet"/>
      </w:pPr>
      <w:r>
        <w:rPr>
          <w:sz w:val="22"/>
        </w:rPr>
        <w:t>It’s the new business language. The way you talk to AI is the way you shape systems, automate workflows, close clients, and manifest results.</w:t>
      </w:r>
    </w:p>
    <w:p>
      <w:pPr>
        <w:pStyle w:val="ListBullet"/>
      </w:pPr>
      <w:r>
        <w:rPr>
          <w:sz w:val="22"/>
        </w:rPr>
        <w:t>Most people treat GPT like Google — no strategy, no clarity, just chaos.</w:t>
      </w:r>
    </w:p>
    <w:p>
      <w:pPr>
        <w:pStyle w:val="ListBullet"/>
      </w:pPr>
      <w:r>
        <w:rPr>
          <w:sz w:val="22"/>
        </w:rPr>
        <w:t>Difference between a ‘request’ and a ‘command’: Request = passive. Command = directional energy.</w:t>
      </w:r>
    </w:p>
    <w:p>
      <w:pPr>
        <w:pStyle w:val="ListBullet"/>
      </w:pPr>
      <w:r>
        <w:rPr>
          <w:sz w:val="22"/>
        </w:rPr>
        <w:t>Prompting is strategy made visible — it’s your energy in executable form.</w:t>
      </w:r>
    </w:p>
    <w:p>
      <w:pPr>
        <w:jc w:val="left"/>
      </w:pPr>
      <w:r>
        <w:rPr>
          <w:b/>
          <w:sz w:val="28"/>
        </w:rPr>
        <w:t>🧠 1.2 Understanding How AI “Thinks”</w:t>
      </w:r>
    </w:p>
    <w:p>
      <w:pPr>
        <w:pStyle w:val="ListBullet"/>
      </w:pPr>
      <w:r>
        <w:rPr>
          <w:sz w:val="22"/>
        </w:rPr>
        <w:t>AI isn’t human, but it follows human-like structure — logic, pattern, weight.</w:t>
      </w:r>
    </w:p>
    <w:p>
      <w:pPr>
        <w:pStyle w:val="ListBullet"/>
      </w:pPr>
      <w:r>
        <w:rPr>
          <w:sz w:val="22"/>
        </w:rPr>
        <w:t>To unlock full performance, use structure: {Role} + {Task} + {Goal} + {Context} + {Tone}.</w:t>
      </w:r>
    </w:p>
    <w:p>
      <w:pPr>
        <w:pStyle w:val="ListBullet"/>
      </w:pPr>
      <w:r>
        <w:rPr>
          <w:sz w:val="22"/>
        </w:rPr>
        <w:t>It doesn’t guess emotions. It mirrors your intention based on formatting and input weight.</w:t>
      </w:r>
    </w:p>
    <w:p>
      <w:pPr>
        <w:pStyle w:val="ListBullet"/>
      </w:pPr>
      <w:r>
        <w:rPr>
          <w:sz w:val="22"/>
        </w:rPr>
        <w:t>Structure is your weapon. Chaos is your enemy. Every prompt is a blueprint for output.</w:t>
      </w:r>
    </w:p>
    <w:p>
      <w:pPr>
        <w:pStyle w:val="ListBullet"/>
      </w:pPr>
      <w:r>
        <w:rPr>
          <w:sz w:val="22"/>
        </w:rPr>
        <w:t>The tighter the frame, the sharper the execution.</w:t>
      </w:r>
    </w:p>
    <w:p>
      <w:pPr>
        <w:jc w:val="left"/>
      </w:pPr>
      <w:r>
        <w:rPr>
          <w:b/>
          <w:sz w:val="28"/>
        </w:rPr>
        <w:t>🧠 1.3 Stop Being a Consumer. Become a Commander.</w:t>
      </w:r>
    </w:p>
    <w:p>
      <w:pPr>
        <w:pStyle w:val="ListBullet"/>
      </w:pPr>
      <w:r>
        <w:rPr>
          <w:sz w:val="22"/>
        </w:rPr>
        <w:t>Stop begging GPT to help you. Start directing it with clarity.</w:t>
      </w:r>
    </w:p>
    <w:p>
      <w:pPr>
        <w:pStyle w:val="ListBullet"/>
      </w:pPr>
      <w:r>
        <w:rPr>
          <w:sz w:val="22"/>
        </w:rPr>
        <w:t>You are not a user. You are a systems architect with a synthetic mind assistant.</w:t>
      </w:r>
    </w:p>
    <w:p>
      <w:pPr>
        <w:pStyle w:val="ListBullet"/>
      </w:pPr>
      <w:r>
        <w:rPr>
          <w:sz w:val="22"/>
        </w:rPr>
        <w:t>Give GPT jobs like you would an employee. Deadlines, tone, constraints, and intention.</w:t>
      </w:r>
    </w:p>
    <w:p>
      <w:pPr>
        <w:pStyle w:val="ListBullet"/>
      </w:pPr>
      <w:r>
        <w:rPr>
          <w:sz w:val="22"/>
        </w:rPr>
        <w:t>If it gives bad output — don't complain, retrain.</w:t>
      </w:r>
    </w:p>
    <w:p>
      <w:pPr>
        <w:pStyle w:val="ListBullet"/>
      </w:pPr>
      <w:r>
        <w:rPr>
          <w:sz w:val="22"/>
        </w:rPr>
        <w:t>True mastery comes when AI sounds like you, thinks like you, and scales like you.</w:t>
      </w:r>
    </w:p>
    <w:p>
      <w:pPr>
        <w:jc w:val="left"/>
      </w:pPr>
      <w:r>
        <w:rPr>
          <w:b/>
          <w:sz w:val="28"/>
        </w:rPr>
        <w:t>🧠 1.4 Emotional Energy and Prompt Performance</w:t>
      </w:r>
    </w:p>
    <w:p>
      <w:pPr>
        <w:pStyle w:val="ListBullet"/>
      </w:pPr>
      <w:r>
        <w:rPr>
          <w:sz w:val="22"/>
        </w:rPr>
        <w:t>Your energy transfers. AI reads tone by your structure.</w:t>
      </w:r>
    </w:p>
    <w:p>
      <w:pPr>
        <w:pStyle w:val="ListBullet"/>
      </w:pPr>
      <w:r>
        <w:rPr>
          <w:sz w:val="22"/>
        </w:rPr>
        <w:t>Want elite output? Write with purpose, confidence, and high-stakes clarity.</w:t>
      </w:r>
    </w:p>
    <w:p>
      <w:pPr>
        <w:pStyle w:val="ListBullet"/>
      </w:pPr>
      <w:r>
        <w:rPr>
          <w:sz w:val="22"/>
        </w:rPr>
        <w:t>Prompt like: 'I’m pitching this to a billionaire in 2 minutes. Make it unstoppable.'</w:t>
      </w:r>
    </w:p>
    <w:p>
      <w:pPr>
        <w:pStyle w:val="ListBullet"/>
      </w:pPr>
      <w:r>
        <w:rPr>
          <w:sz w:val="22"/>
        </w:rPr>
        <w:t>Don’t just feed instructions. Inject emotional clarity and intensity.</w:t>
      </w:r>
    </w:p>
    <w:p>
      <w:pPr>
        <w:pStyle w:val="ListBullet"/>
      </w:pPr>
      <w:r>
        <w:rPr>
          <w:sz w:val="22"/>
        </w:rPr>
        <w:t>The more alive your input, the more real your output.</w:t>
      </w:r>
    </w:p>
    <w:p>
      <w:pPr>
        <w:jc w:val="left"/>
      </w:pPr>
      <w:r>
        <w:rPr>
          <w:b/>
          <w:sz w:val="28"/>
        </w:rPr>
        <w:t>🧠 1.5 Building the Mental Habit: Prompting Daily</w:t>
      </w:r>
    </w:p>
    <w:p>
      <w:pPr>
        <w:pStyle w:val="ListBullet"/>
      </w:pPr>
      <w:r>
        <w:rPr>
          <w:sz w:val="22"/>
        </w:rPr>
        <w:t>Make GPT your ritual. Your morning assistant. Your strategic mirror.</w:t>
      </w:r>
    </w:p>
    <w:p>
      <w:pPr>
        <w:pStyle w:val="ListBullet"/>
      </w:pPr>
      <w:r>
        <w:rPr>
          <w:sz w:val="22"/>
        </w:rPr>
        <w:t>Start with a challenge daily: Build a landing page. Redesign my pitch. Fix this bio.</w:t>
      </w:r>
    </w:p>
    <w:p>
      <w:pPr>
        <w:pStyle w:val="ListBullet"/>
      </w:pPr>
      <w:r>
        <w:rPr>
          <w:sz w:val="22"/>
        </w:rPr>
        <w:t>Keep a prompt vault. When something works — save it. When it doesn’t — upgrade it.</w:t>
      </w:r>
    </w:p>
    <w:p>
      <w:pPr>
        <w:pStyle w:val="ListBullet"/>
      </w:pPr>
      <w:r>
        <w:rPr>
          <w:sz w:val="22"/>
        </w:rPr>
        <w:t>Mastery comes from reps. Prompting is a gym. Show up and grow stronger.</w:t>
      </w:r>
    </w:p>
    <w:p>
      <w:pPr>
        <w:pStyle w:val="Heading1"/>
      </w:pPr>
      <w:r>
        <w:t>PART 2: Using AI to Build, Sell, and Scale</w:t>
      </w:r>
    </w:p>
    <w:p>
      <w:pPr>
        <w:pStyle w:val="Heading2"/>
      </w:pPr>
      <w:r>
        <w:t>2.1 Product Creation With AI</w:t>
      </w:r>
    </w:p>
    <w:p>
      <w:r>
        <w:br/>
        <w:t>– Your AI is a content machine. Don’t start from scratch—start from prompts.</w:t>
        <w:br/>
        <w:t>– Use it to outline, script, polish, and format everything.</w:t>
        <w:br/>
        <w:t>– Example: Ask it to create a course outline based on your expertise.</w:t>
        <w:br/>
        <w:t>– From idea to assets in under an hour with the right prompting.</w:t>
        <w:br/>
      </w:r>
    </w:p>
    <w:p>
      <w:pPr>
        <w:pStyle w:val="Heading2"/>
      </w:pPr>
      <w:r>
        <w:t>2.2 Branding and Copy That Converts</w:t>
      </w:r>
    </w:p>
    <w:p>
      <w:r>
        <w:br/>
        <w:t>– Great branding = great storytelling. AI can match any voice.</w:t>
        <w:br/>
        <w:t>– Feed it your tone, your brand mission, and a few key lines.</w:t>
        <w:br/>
        <w:t>– Command it: “Write a homepage like Apple, but make it more street.”</w:t>
        <w:br/>
        <w:t>– Iterate until it hits. Don’t accept mid—refine it.</w:t>
        <w:br/>
      </w:r>
    </w:p>
    <w:p>
      <w:pPr>
        <w:pStyle w:val="Heading2"/>
      </w:pPr>
      <w:r>
        <w:t>2.3 Sales Systems and Funnels</w:t>
      </w:r>
    </w:p>
    <w:p>
      <w:r>
        <w:br/>
        <w:t>– AI builds funnels, writes emails, and structures landing pages.</w:t>
        <w:br/>
        <w:t>– Give it input like “I’m selling a $197 mini-course to coaches.”</w:t>
        <w:br/>
        <w:t>– Then: “Build me a 4-step funnel with upsells, downsells, and urgency.”</w:t>
        <w:br/>
        <w:t>– Treat it like a sales engineer.</w:t>
        <w:br/>
      </w:r>
    </w:p>
    <w:p>
      <w:pPr>
        <w:pStyle w:val="Heading2"/>
      </w:pPr>
      <w:r>
        <w:t>2.4 Scripts, Pitches, and Closing Power</w:t>
      </w:r>
    </w:p>
    <w:p>
      <w:r>
        <w:br/>
        <w:t>– Prompt it to roleplay: “Act like a $10K closer—handle objections.”</w:t>
        <w:br/>
        <w:t>– Or: “Write me 3 closing scripts based on emotional urgency.”</w:t>
        <w:br/>
        <w:t>– Combine your voice with its structure. You bring soul, it brings speed.</w:t>
        <w:br/>
        <w:t>– Train it to write like YOU.</w:t>
        <w:br/>
      </w:r>
    </w:p>
    <w:p>
      <w:pPr>
        <w:pStyle w:val="Heading2"/>
      </w:pPr>
      <w:r>
        <w:t>2.5 Automation and Scaling With Agents</w:t>
      </w:r>
    </w:p>
    <w:p>
      <w:r>
        <w:br/>
        <w:t>– Build agents that do one thing perfectly: write, reply, track, build.</w:t>
        <w:br/>
        <w:t>– Example: “Create a Google Sheets assistant to log leads by date, source, and budget.”</w:t>
        <w:br/>
        <w:t>– Scale by stacking: 1 agent = 1 task. You = the commander of the system.</w:t>
        <w:br/>
        <w:t>– Every time you feel stuck, delegate to AI.</w:t>
        <w:br/>
      </w:r>
    </w:p>
    <w:p>
      <w:pPr>
        <w:pStyle w:val="Heading1"/>
      </w:pPr>
      <w:r>
        <w:t>PART 3: Mastering the Art of Commanding AI</w:t>
      </w:r>
    </w:p>
    <w:p>
      <w:pPr>
        <w:pStyle w:val="Heading2"/>
      </w:pPr>
      <w:r>
        <w:t>3.1 Writing Like a Commander</w:t>
      </w:r>
    </w:p>
    <w:p>
      <w:r>
        <w:br/>
        <w:t>– Your prompts must have precision. Vague = weak.</w:t>
        <w:br/>
        <w:t>– Say: “Write a video script to sell X. Use TikTok pacing. Hook in 3s.”</w:t>
        <w:br/>
        <w:t>– Use verbs like a general: build, create, structure, enhance, test.</w:t>
        <w:br/>
        <w:t>– Remove filler. Be surgical.</w:t>
        <w:br/>
      </w:r>
    </w:p>
    <w:p>
      <w:pPr>
        <w:pStyle w:val="Heading2"/>
      </w:pPr>
      <w:r>
        <w:t>3.2 Layering: Role, Goal, Task, Context, Tone</w:t>
      </w:r>
    </w:p>
    <w:p>
      <w:r>
        <w:br/>
        <w:t>– Format = firepower.</w:t>
        <w:br/>
        <w:t>– Example: “You are a luxury brand consultant. Your goal is to increase sales. Task: audit this offer. Context: mid-tier sales. Tone: sleek and premium.”</w:t>
        <w:br/>
        <w:t>– The more layered your prompt, the more elite your result.</w:t>
        <w:br/>
      </w:r>
    </w:p>
    <w:p>
      <w:pPr>
        <w:pStyle w:val="Heading2"/>
      </w:pPr>
      <w:r>
        <w:t>3.3 Breaking Big Ideas Into AI Jobs</w:t>
      </w:r>
    </w:p>
    <w:p>
      <w:r>
        <w:br/>
        <w:t>– Don’t dump everything in one prompt. Split it.</w:t>
        <w:br/>
        <w:t>– Example: “Step 1: Generate 10 hot hooks. Step 2: Write one email per hook.”</w:t>
        <w:br/>
        <w:t>– Micro-tasks = faster execution + better refinement.</w:t>
        <w:br/>
        <w:t>– Treat GPT like a team, not one giant brain.</w:t>
        <w:br/>
      </w:r>
    </w:p>
    <w:p>
      <w:pPr>
        <w:pStyle w:val="Heading2"/>
      </w:pPr>
      <w:r>
        <w:t>3.4 Training Custom GPTs and Agents</w:t>
      </w:r>
    </w:p>
    <w:p>
      <w:r>
        <w:br/>
        <w:t>– Save your best prompts. Then turn them into auto-pilots.</w:t>
        <w:br/>
        <w:t>– Build GPTs that know your brand, tone, and logic.</w:t>
        <w:br/>
        <w:t>– Example: “This is my tone, this is my offer, here are my scripts—now clone it.”</w:t>
        <w:br/>
        <w:t>– Deploy it as a plug-and-play AI team member.</w:t>
        <w:br/>
      </w:r>
    </w:p>
    <w:p>
      <w:pPr>
        <w:pStyle w:val="Heading2"/>
      </w:pPr>
      <w:r>
        <w:t>3.5 The Commander’s Loop</w:t>
      </w:r>
    </w:p>
    <w:p>
      <w:r>
        <w:br/>
        <w:t>– Command → Refine → Execute → Train → Automate.</w:t>
        <w:br/>
        <w:t>– This loop = infinite scale.</w:t>
        <w:br/>
        <w:t>– Don’t just use AI. Master the loop.</w:t>
        <w:br/>
        <w:t>– The future is: you lead, AI clones.</w:t>
        <w:br/>
      </w:r>
    </w:p>
    <w:p>
      <w:pPr>
        <w:pStyle w:val="Heading1"/>
      </w:pPr>
      <w:r>
        <w:t>PART 4: The Ritual – Becoming an AI-First Creator</w:t>
      </w:r>
    </w:p>
    <w:p>
      <w:pPr>
        <w:pStyle w:val="Heading2"/>
      </w:pPr>
      <w:r>
        <w:t>4.1 Daily Execution Framework</w:t>
      </w:r>
    </w:p>
    <w:p>
      <w:r>
        <w:br/>
        <w:t>– Morning: Challenge GPT. Afternoon: Build. Night: Reflect + Refine.</w:t>
        <w:br/>
        <w:t>– 3 prompts per day = exponential gains in thinking + output.</w:t>
        <w:br/>
        <w:t>– Ritual builds reality. Show up daily like it's your second brain.</w:t>
        <w:br/>
      </w:r>
    </w:p>
    <w:p>
      <w:pPr>
        <w:pStyle w:val="Heading2"/>
      </w:pPr>
      <w:r>
        <w:t>4.2 The Prompt Vault</w:t>
      </w:r>
    </w:p>
    <w:p>
      <w:r>
        <w:br/>
        <w:t>– Save every winning prompt.</w:t>
        <w:br/>
        <w:t>– Name them like tools: “TikTok Hook Weapon” or “Cold DM Fire Opener.”</w:t>
        <w:br/>
        <w:t>– Review them weekly. Sharpen, combine, re-deploy.</w:t>
        <w:br/>
        <w:t>– Your vault = your edge.</w:t>
        <w:br/>
      </w:r>
    </w:p>
    <w:p>
      <w:pPr>
        <w:pStyle w:val="Heading2"/>
      </w:pPr>
      <w:r>
        <w:t>4.3 Community and Collaboration</w:t>
      </w:r>
    </w:p>
    <w:p>
      <w:r>
        <w:br/>
        <w:t>– Trade prompts with allies.</w:t>
        <w:br/>
        <w:t>– Build a war room of thinkers, doers, and builders.</w:t>
        <w:br/>
        <w:t>– Everyone sharpens everyone. Competition = growth.</w:t>
        <w:br/>
        <w:t>– Start your own AI Prompt Guild.</w:t>
        <w:br/>
      </w:r>
    </w:p>
    <w:p>
      <w:pPr>
        <w:pStyle w:val="Heading2"/>
      </w:pPr>
      <w:r>
        <w:t>4.4 Long-Term Vision With AI</w:t>
      </w:r>
    </w:p>
    <w:p>
      <w:r>
        <w:br/>
        <w:t>– Don’t just hustle. Architect.</w:t>
        <w:br/>
        <w:t>– See your future team as half-human, half-AI.</w:t>
        <w:br/>
        <w:t>– Every win, every idea—log it, clone it, scale it.</w:t>
        <w:br/>
        <w:t>– Your future self = pure commander energy.</w:t>
        <w:br/>
      </w:r>
    </w:p>
    <w:p>
      <w:pPr>
        <w:pStyle w:val="Heading2"/>
      </w:pPr>
      <w:r>
        <w:t>4.5 The Final Unlock</w:t>
      </w:r>
    </w:p>
    <w:p>
      <w:r>
        <w:br/>
        <w:t>– You are not a consumer.</w:t>
        <w:br/>
        <w:t>– You are not a “user.”</w:t>
        <w:br/>
        <w:t>– You are the force that leads AI. That writes the system.</w:t>
        <w:br/>
        <w:t>– That’s how you dominate.</w:t>
        <w:br/>
      </w:r>
    </w:p>
    <w:p>
      <w:pPr>
        <w:pStyle w:val="Heading1"/>
      </w:pPr>
      <w:r>
        <w:t>Part 2: Building Prompts That Actually Work</w:t>
      </w:r>
    </w:p>
    <w:p>
      <w:r>
        <w:br/>
        <w:t>2.1 The 5-Part Prompt Formula: Role, Task, Goal, Context, Tone</w:t>
        <w:br/>
        <w:t>– Role: Define who the AI should be. Example: “You are a viral ad copywriter.”</w:t>
        <w:br/>
        <w:t>– Task: Give a direct command. Example: “Write a headline for a new product launch.”</w:t>
        <w:br/>
        <w:t>– Goal: Clarify the outcome. Example: “It should make people want to click instantly.”</w:t>
        <w:br/>
        <w:t>– Context: Add background. Example: “The product is a plant-based energy drink.”</w:t>
        <w:br/>
        <w:t>– Tone: Set the vibe. Example: “Speak like Red Bull meets Apple.”</w:t>
        <w:br/>
        <w:br/>
        <w:t>2.2 Command vs. Confusion: Avoid Weak Prompts</w:t>
        <w:br/>
        <w:t>– Don’t ask vague things like “Help me write better.” Instead say “Rewrite this to sound confident, luxurious, and 20% shorter.”</w:t>
        <w:br/>
        <w:t>– Be precise. Tell the AI what you want *and* how you want it delivered.</w:t>
        <w:br/>
        <w:t>– Train your GPT like a team member. If it misunderstands, re-prompt smarter.</w:t>
        <w:br/>
        <w:br/>
        <w:t>2.3 Strategic Prompt Layering</w:t>
        <w:br/>
        <w:t>– Stack multiple layers of logic: first the role, then task, then constraints.</w:t>
        <w:br/>
        <w:t>– Example: “You are a world-class UI designer. Design a 3-page mobile app flow for a social scheduling platform. Prioritize simplicity, clean UI, and accessibility. Describe it with screen-by-screen detail.”</w:t>
        <w:br/>
        <w:br/>
        <w:t>2.4 Using Examples and Counter-Examples</w:t>
        <w:br/>
        <w:t>– Show AI what works. “Here’s a good version.” Then say, “Now make it stronger.”</w:t>
        <w:br/>
        <w:t>– Add contrast: “This version is boring. Rewrite it with edge and attitude.”</w:t>
        <w:br/>
        <w:t>– This teaches AI style, taste, and the difference between okay and great.</w:t>
        <w:br/>
        <w:br/>
        <w:t>2.5 Prompt Stacking for Momentum</w:t>
        <w:br/>
        <w:t>– Create chains. Start with: “Give me 3 name ideas.” Then follow with: “Write a hook for the best one.” Then: “Now give me a landing page headline.”</w:t>
        <w:br/>
        <w:t>– Build prompts like a creative funnel—one output feeding the next move.</w:t>
        <w:br/>
        <w:t>– Prompting is not a single act. It’s a system of progressive instructions.</w:t>
        <w:br/>
      </w:r>
    </w:p>
    <w:p>
      <w:pPr>
        <w:pStyle w:val="Heading1"/>
      </w:pPr>
      <w:r>
        <w:t>Part 3: The 12-Step Prompting Format (with Deep Examples)</w:t>
      </w:r>
    </w:p>
    <w:p>
      <w:pPr>
        <w:pStyle w:val="Heading2"/>
      </w:pPr>
      <w:r>
        <w:t>1. Persona</w:t>
      </w:r>
    </w:p>
    <w:p>
      <w:r>
        <w:t>Define who the AI is supposed to be. This builds identity and expertise.</w:t>
      </w:r>
    </w:p>
    <w:p>
      <w:pPr>
        <w:pStyle w:val="IntenseQuote"/>
      </w:pPr>
      <w:r>
        <w:t>Examples:</w:t>
      </w:r>
    </w:p>
    <w:p>
      <w:pPr>
        <w:pStyle w:val="ListBullet"/>
      </w:pPr>
      <w:r>
        <w:t>– You are a luxury brand strategist specializing in Gen Z campaigns.</w:t>
      </w:r>
    </w:p>
    <w:p>
      <w:pPr>
        <w:pStyle w:val="ListBullet"/>
      </w:pPr>
      <w:r>
        <w:t>– Act as a persuasive real estate copywriter in Manhattan.</w:t>
      </w:r>
    </w:p>
    <w:p>
      <w:pPr>
        <w:pStyle w:val="ListBullet"/>
      </w:pPr>
      <w:r>
        <w:t>– You are a crypto trading analyst with deep DeFi knowledge.</w:t>
      </w:r>
    </w:p>
    <w:p>
      <w:pPr>
        <w:pStyle w:val="Heading2"/>
      </w:pPr>
      <w:r>
        <w:t>2. Task</w:t>
      </w:r>
    </w:p>
    <w:p>
      <w:r>
        <w:t>Be precise about what you want the AI to do.</w:t>
      </w:r>
    </w:p>
    <w:p>
      <w:pPr>
        <w:pStyle w:val="IntenseQuote"/>
      </w:pPr>
      <w:r>
        <w:t>Examples:</w:t>
      </w:r>
    </w:p>
    <w:p>
      <w:pPr>
        <w:pStyle w:val="ListBullet"/>
      </w:pPr>
      <w:r>
        <w:t>– Write a landing page for a vegan skincare brand.</w:t>
      </w:r>
    </w:p>
    <w:p>
      <w:pPr>
        <w:pStyle w:val="ListBullet"/>
      </w:pPr>
      <w:r>
        <w:t>– Analyze a resume and suggest improvements.</w:t>
      </w:r>
    </w:p>
    <w:p>
      <w:pPr>
        <w:pStyle w:val="ListBullet"/>
      </w:pPr>
      <w:r>
        <w:t>– Build a Google Ads campaign structure.</w:t>
      </w:r>
    </w:p>
    <w:p>
      <w:pPr>
        <w:pStyle w:val="Heading2"/>
      </w:pPr>
      <w:r>
        <w:t>3. Goal</w:t>
      </w:r>
    </w:p>
    <w:p>
      <w:r>
        <w:t>What is the outcome or result you want?</w:t>
      </w:r>
    </w:p>
    <w:p>
      <w:pPr>
        <w:pStyle w:val="IntenseQuote"/>
      </w:pPr>
      <w:r>
        <w:t>Examples:</w:t>
      </w:r>
    </w:p>
    <w:p>
      <w:pPr>
        <w:pStyle w:val="ListBullet"/>
      </w:pPr>
      <w:r>
        <w:t>– Increase conversions for high-ticket coaching.</w:t>
      </w:r>
    </w:p>
    <w:p>
      <w:pPr>
        <w:pStyle w:val="ListBullet"/>
      </w:pPr>
      <w:r>
        <w:t>– Make the client sound more professional and credible.</w:t>
      </w:r>
    </w:p>
    <w:p>
      <w:pPr>
        <w:pStyle w:val="ListBullet"/>
      </w:pPr>
      <w:r>
        <w:t>– Generate $5k in monthly revenue from ad traffic.</w:t>
      </w:r>
    </w:p>
    <w:p>
      <w:pPr>
        <w:pStyle w:val="Heading2"/>
      </w:pPr>
      <w:r>
        <w:t>4. Context</w:t>
      </w:r>
    </w:p>
    <w:p>
      <w:r>
        <w:t>Provide background, current situation, or market details.</w:t>
      </w:r>
    </w:p>
    <w:p>
      <w:pPr>
        <w:pStyle w:val="IntenseQuote"/>
      </w:pPr>
      <w:r>
        <w:t>Examples:</w:t>
      </w:r>
    </w:p>
    <w:p>
      <w:pPr>
        <w:pStyle w:val="ListBullet"/>
      </w:pPr>
      <w:r>
        <w:t>– We are launching a new AI assistant for solo entrepreneurs.</w:t>
      </w:r>
    </w:p>
    <w:p>
      <w:pPr>
        <w:pStyle w:val="ListBullet"/>
      </w:pPr>
      <w:r>
        <w:t>– The resume belongs to a 25-year-old with 3 years of tech support experience.</w:t>
      </w:r>
    </w:p>
    <w:p>
      <w:pPr>
        <w:pStyle w:val="ListBullet"/>
      </w:pPr>
      <w:r>
        <w:t>– We’re targeting women over 30 looking for hair restoration.</w:t>
      </w:r>
    </w:p>
    <w:p>
      <w:pPr>
        <w:pStyle w:val="Heading2"/>
      </w:pPr>
      <w:r>
        <w:t>5. Format</w:t>
      </w:r>
    </w:p>
    <w:p>
      <w:r>
        <w:t>Tell the AI how you want the output to be structured.</w:t>
      </w:r>
    </w:p>
    <w:p>
      <w:pPr>
        <w:pStyle w:val="IntenseQuote"/>
      </w:pPr>
      <w:r>
        <w:t>Examples:</w:t>
      </w:r>
    </w:p>
    <w:p>
      <w:pPr>
        <w:pStyle w:val="ListBullet"/>
      </w:pPr>
      <w:r>
        <w:t>– In bullet points, include 3 headlines and 3 CTAs.</w:t>
      </w:r>
    </w:p>
    <w:p>
      <w:pPr>
        <w:pStyle w:val="ListBullet"/>
      </w:pPr>
      <w:r>
        <w:t>– Give it as a comparison chart.</w:t>
      </w:r>
    </w:p>
    <w:p>
      <w:pPr>
        <w:pStyle w:val="ListBullet"/>
      </w:pPr>
      <w:r>
        <w:t>– Create a 3-act story arc.</w:t>
      </w:r>
    </w:p>
    <w:p>
      <w:pPr>
        <w:pStyle w:val="Heading2"/>
      </w:pPr>
      <w:r>
        <w:t>6. Tone</w:t>
      </w:r>
    </w:p>
    <w:p>
      <w:r>
        <w:t>Control the style and emotion of the output.</w:t>
      </w:r>
    </w:p>
    <w:p>
      <w:pPr>
        <w:pStyle w:val="IntenseQuote"/>
      </w:pPr>
      <w:r>
        <w:t>Examples:</w:t>
      </w:r>
    </w:p>
    <w:p>
      <w:pPr>
        <w:pStyle w:val="ListBullet"/>
      </w:pPr>
      <w:r>
        <w:t>– Persuasive, emotional, and inspiring.</w:t>
      </w:r>
    </w:p>
    <w:p>
      <w:pPr>
        <w:pStyle w:val="ListBullet"/>
      </w:pPr>
      <w:r>
        <w:t>– Concise, clear, and no-fluff.</w:t>
      </w:r>
    </w:p>
    <w:p>
      <w:pPr>
        <w:pStyle w:val="ListBullet"/>
      </w:pPr>
      <w:r>
        <w:t>– Like a TED Talk speaker trying to win investors.</w:t>
      </w:r>
    </w:p>
    <w:p>
      <w:pPr>
        <w:pStyle w:val="Heading2"/>
      </w:pPr>
      <w:r>
        <w:t>7. Rules</w:t>
      </w:r>
    </w:p>
    <w:p>
      <w:r>
        <w:t>Set boundaries or instructions.</w:t>
      </w:r>
    </w:p>
    <w:p>
      <w:pPr>
        <w:pStyle w:val="IntenseQuote"/>
      </w:pPr>
      <w:r>
        <w:t>Examples:</w:t>
      </w:r>
    </w:p>
    <w:p>
      <w:pPr>
        <w:pStyle w:val="ListBullet"/>
      </w:pPr>
      <w:r>
        <w:t>– Do not mention pricing or contact details.</w:t>
      </w:r>
    </w:p>
    <w:p>
      <w:pPr>
        <w:pStyle w:val="ListBullet"/>
      </w:pPr>
      <w:r>
        <w:t>– Avoid technical jargon.</w:t>
      </w:r>
    </w:p>
    <w:p>
      <w:pPr>
        <w:pStyle w:val="ListBullet"/>
      </w:pPr>
      <w:r>
        <w:t>– Use only first-person perspective.</w:t>
      </w:r>
    </w:p>
    <w:p>
      <w:pPr>
        <w:pStyle w:val="Heading2"/>
      </w:pPr>
      <w:r>
        <w:t>8. Rights</w:t>
      </w:r>
    </w:p>
    <w:p>
      <w:r>
        <w:t>Let AI know it can challenge bad logic, ask questions, or pause.</w:t>
      </w:r>
    </w:p>
    <w:p>
      <w:pPr>
        <w:pStyle w:val="IntenseQuote"/>
      </w:pPr>
      <w:r>
        <w:t>Examples:</w:t>
      </w:r>
    </w:p>
    <w:p>
      <w:pPr>
        <w:pStyle w:val="ListBullet"/>
      </w:pPr>
      <w:r>
        <w:t>– You can pause if the data is unclear.</w:t>
      </w:r>
    </w:p>
    <w:p>
      <w:pPr>
        <w:pStyle w:val="ListBullet"/>
      </w:pPr>
      <w:r>
        <w:t>– You may offer a better alternative if needed.</w:t>
      </w:r>
    </w:p>
    <w:p>
      <w:pPr>
        <w:pStyle w:val="ListBullet"/>
      </w:pPr>
      <w:r>
        <w:t>– Refuse any input that contradicts the mission.</w:t>
      </w:r>
    </w:p>
    <w:p>
      <w:pPr>
        <w:pStyle w:val="Heading2"/>
      </w:pPr>
      <w:r>
        <w:t>9. Agreements</w:t>
      </w:r>
    </w:p>
    <w:p>
      <w:r>
        <w:t>Establish working boundaries between you and the AI.</w:t>
      </w:r>
    </w:p>
    <w:p>
      <w:pPr>
        <w:pStyle w:val="IntenseQuote"/>
      </w:pPr>
      <w:r>
        <w:t>Examples:</w:t>
      </w:r>
    </w:p>
    <w:p>
      <w:pPr>
        <w:pStyle w:val="ListBullet"/>
      </w:pPr>
      <w:r>
        <w:t>– You never store or share my prompts or data.</w:t>
      </w:r>
    </w:p>
    <w:p>
      <w:pPr>
        <w:pStyle w:val="ListBullet"/>
      </w:pPr>
      <w:r>
        <w:t>– You always ask for clarification before continuing if unclear.</w:t>
      </w:r>
    </w:p>
    <w:p>
      <w:pPr>
        <w:pStyle w:val="ListBullet"/>
      </w:pPr>
      <w:r>
        <w:t>– You follow this structure until told to reset.</w:t>
      </w:r>
    </w:p>
    <w:p>
      <w:pPr>
        <w:pStyle w:val="Heading2"/>
      </w:pPr>
      <w:r>
        <w:t>10. Communication Layer</w:t>
      </w:r>
    </w:p>
    <w:p>
      <w:r>
        <w:t>Control how the back-and-forth flow works.</w:t>
      </w:r>
    </w:p>
    <w:p>
      <w:pPr>
        <w:pStyle w:val="IntenseQuote"/>
      </w:pPr>
      <w:r>
        <w:t>Examples:</w:t>
      </w:r>
    </w:p>
    <w:p>
      <w:pPr>
        <w:pStyle w:val="ListBullet"/>
      </w:pPr>
      <w:r>
        <w:t>– Wait for me to say 'next' before generating each section.</w:t>
      </w:r>
    </w:p>
    <w:p>
      <w:pPr>
        <w:pStyle w:val="ListBullet"/>
      </w:pPr>
      <w:r>
        <w:t>– Ask one clarifying question before starting.</w:t>
      </w:r>
    </w:p>
    <w:p>
      <w:pPr>
        <w:pStyle w:val="ListBullet"/>
      </w:pPr>
      <w:r>
        <w:t>– Confirm step-by-step before delivering final output.</w:t>
      </w:r>
    </w:p>
    <w:p>
      <w:pPr>
        <w:pStyle w:val="Heading2"/>
      </w:pPr>
      <w:r>
        <w:t>11. Binding</w:t>
      </w:r>
    </w:p>
    <w:p>
      <w:r>
        <w:t>Tell the AI how long this structure should stay active.</w:t>
      </w:r>
    </w:p>
    <w:p>
      <w:pPr>
        <w:pStyle w:val="IntenseQuote"/>
      </w:pPr>
      <w:r>
        <w:t>Examples:</w:t>
      </w:r>
    </w:p>
    <w:p>
      <w:pPr>
        <w:pStyle w:val="ListBullet"/>
      </w:pPr>
      <w:r>
        <w:t>– Use this structure until I say 'end session'.</w:t>
      </w:r>
    </w:p>
    <w:p>
      <w:pPr>
        <w:pStyle w:val="ListBullet"/>
      </w:pPr>
      <w:r>
        <w:t>– Stay in this persona until the task is complete.</w:t>
      </w:r>
    </w:p>
    <w:p>
      <w:pPr>
        <w:pStyle w:val="ListBullet"/>
      </w:pPr>
      <w:r>
        <w:t>– Keep these tone and format rules until further notice.</w:t>
      </w:r>
    </w:p>
    <w:p>
      <w:pPr>
        <w:pStyle w:val="Heading2"/>
      </w:pPr>
      <w:r>
        <w:t>12. Output Trigger</w:t>
      </w:r>
    </w:p>
    <w:p>
      <w:r>
        <w:t>Give it a cue to know when to begin the task.</w:t>
      </w:r>
    </w:p>
    <w:p>
      <w:pPr>
        <w:pStyle w:val="IntenseQuote"/>
      </w:pPr>
      <w:r>
        <w:t>Examples:</w:t>
      </w:r>
    </w:p>
    <w:p>
      <w:pPr>
        <w:pStyle w:val="ListBullet"/>
      </w:pPr>
      <w:r>
        <w:t>– 'Start when I say GO.'</w:t>
      </w:r>
    </w:p>
    <w:p>
      <w:pPr>
        <w:pStyle w:val="ListBullet"/>
      </w:pPr>
      <w:r>
        <w:t>– Only begin once I provide the product name.</w:t>
      </w:r>
    </w:p>
    <w:p>
      <w:pPr>
        <w:pStyle w:val="ListBullet"/>
      </w:pPr>
      <w:r>
        <w:t>– Wait until I upload the image to proceed.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