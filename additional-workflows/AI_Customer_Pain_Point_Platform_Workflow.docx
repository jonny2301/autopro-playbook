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AI-Powered Customer Pain Point Discovery Platform</w:t>
      </w:r>
    </w:p>
    <w:p>
      <w:pPr>
        <w:jc w:val="center"/>
      </w:pPr>
      <w:r>
        <w:rPr>
          <w:b/>
          <w:sz w:val="32"/>
        </w:rPr>
        <w:t>Complete Automation Workflow &amp; Lutra AI Implementation Guide</w:t>
      </w:r>
    </w:p>
    <w:p/>
    <w:p>
      <w:pPr>
        <w:pStyle w:val="Heading1"/>
      </w:pPr>
      <w:r>
        <w:t>Executive Summary</w:t>
      </w:r>
    </w:p>
    <w:p>
      <w:r>
        <w:t>This document outlines a fully automated business opportunity in the rapidly growing market of AI-powered customer pain point discovery. With the AI SaaS market projected to reach $37.2 billion by 2027, there is significant demand for automated solutions that help SaaS companies and product teams identify and address customer needs in real-time.</w:t>
      </w:r>
    </w:p>
    <w:p>
      <w:r>
        <w:t>Our research indicates that while several tools exist (Zeda.io, Productboard, etc.), they still require significant manual intervention and lack comprehensive cross-platform automation. This creates an opportunity for a fully automated solution using Lutra AI and complementary tools.</w:t>
      </w:r>
    </w:p>
    <w:p>
      <w:pPr>
        <w:pStyle w:val="Heading1"/>
      </w:pPr>
      <w:r>
        <w:t>Business Opportunity Overview</w:t>
      </w:r>
    </w:p>
    <w:p>
      <w:pPr>
        <w:pStyle w:val="Heading2"/>
      </w:pPr>
      <w:r>
        <w:t>Market Demand Evidence</w:t>
      </w:r>
    </w:p>
    <w:p>
      <w:r>
        <w:rPr>
          <w:b/>
        </w:rPr>
        <w:t xml:space="preserve">• </w:t>
      </w:r>
      <w:r>
        <w:t>Growing Pain Point: Reddit discussions show frustration with time-consuming customer research</w:t>
        <w:br/>
      </w:r>
      <w:r>
        <w:rPr>
          <w:b/>
        </w:rPr>
        <w:t xml:space="preserve">• </w:t>
      </w:r>
      <w:r>
        <w:t>Market Size: AI SaaS market growing at 25.1% CAGR to $37.2B by 2027</w:t>
        <w:br/>
      </w:r>
      <w:r>
        <w:rPr>
          <w:b/>
        </w:rPr>
        <w:t xml:space="preserve">• </w:t>
      </w:r>
      <w:r>
        <w:t>Urgent Need: Product teams struggling with manual feedback analysis and noise filtering</w:t>
        <w:br/>
      </w:r>
      <w:r>
        <w:rPr>
          <w:b/>
        </w:rPr>
        <w:t xml:space="preserve">• </w:t>
      </w:r>
      <w:r>
        <w:t>Search Trends: "AI customer insights" and "automated feedback analysis" showing rapid growth</w:t>
      </w:r>
    </w:p>
    <w:p>
      <w:pPr>
        <w:pStyle w:val="Heading2"/>
      </w:pPr>
      <w:r>
        <w:t>Competition Gap</w:t>
      </w:r>
    </w:p>
    <w:p>
      <w:r>
        <w:t>Current solutions have critical limitations:</w:t>
        <w:br/>
        <w:t>• Require manual tagging and categorization</w:t>
        <w:br/>
        <w:t>• Limited real-time capabilities</w:t>
        <w:br/>
        <w:t>• Poor cross-platform integration</w:t>
        <w:br/>
        <w:t>• Cannot adapt to emerging trends automatically</w:t>
        <w:br/>
        <w:t>• Still need human intervention for reporting and follow-up</w:t>
      </w:r>
    </w:p>
    <w:p>
      <w:pPr>
        <w:pStyle w:val="Heading2"/>
      </w:pPr>
      <w:r>
        <w:t>Revenue Model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Plan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2880"/>
          </w:tcPr>
          <w:p>
            <w:r>
              <w:t>Features</w:t>
            </w:r>
          </w:p>
        </w:tc>
      </w:tr>
      <w:tr>
        <w:tc>
          <w:tcPr>
            <w:tcW w:type="dxa" w:w="2880"/>
          </w:tcPr>
          <w:p>
            <w:r>
              <w:t>Basic</w:t>
            </w:r>
          </w:p>
        </w:tc>
        <w:tc>
          <w:tcPr>
            <w:tcW w:type="dxa" w:w="2880"/>
          </w:tcPr>
          <w:p>
            <w:r>
              <w:t>$99/month</w:t>
            </w:r>
          </w:p>
        </w:tc>
        <w:tc>
          <w:tcPr>
            <w:tcW w:type="dxa" w:w="2880"/>
          </w:tcPr>
          <w:p>
            <w:r>
              <w:t>Up to 1,000 insights/month, basic reporting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$499/month</w:t>
            </w:r>
          </w:p>
        </w:tc>
        <w:tc>
          <w:tcPr>
            <w:tcW w:type="dxa" w:w="2880"/>
          </w:tcPr>
          <w:p>
            <w:r>
              <w:t>Unlimited insights, advanced AI, integrations</w:t>
            </w:r>
          </w:p>
        </w:tc>
      </w:tr>
      <w:tr>
        <w:tc>
          <w:tcPr>
            <w:tcW w:type="dxa" w:w="2880"/>
          </w:tcPr>
          <w:p>
            <w:r>
              <w:t>Enterprise</w:t>
            </w:r>
          </w:p>
        </w:tc>
        <w:tc>
          <w:tcPr>
            <w:tcW w:type="dxa" w:w="2880"/>
          </w:tcPr>
          <w:p>
            <w:r>
              <w:t>Custom</w:t>
            </w:r>
          </w:p>
        </w:tc>
        <w:tc>
          <w:tcPr>
            <w:tcW w:type="dxa" w:w="2880"/>
          </w:tcPr>
          <w:p>
            <w:r>
              <w:t>White-label, custom models, dedicated support</w:t>
            </w:r>
          </w:p>
        </w:tc>
      </w:tr>
    </w:tbl>
    <w:p/>
    <w:p>
      <w:pPr>
        <w:pStyle w:val="Heading1"/>
      </w:pPr>
      <w:r>
        <w:t>Complete Automated Workflow</w:t>
      </w:r>
    </w:p>
    <w:p>
      <w:pPr>
        <w:pStyle w:val="Heading2"/>
      </w:pPr>
      <w:r>
        <w:t>Step 1: Data Collection (Automated)</w:t>
      </w:r>
    </w:p>
    <w:p>
      <w:r>
        <w:t>• Lutra AI agents continuously monitor multiple sources:</w:t>
        <w:br/>
        <w:t xml:space="preserve">  - Reddit API for product-related discussions</w:t>
        <w:br/>
        <w:t xml:space="preserve">  - Twitter/X API for customer complaints</w:t>
        <w:br/>
        <w:t xml:space="preserve">  - Support ticket systems (Zendesk, Intercom)</w:t>
        <w:br/>
        <w:t xml:space="preserve">  - App store reviews</w:t>
        <w:br/>
        <w:t xml:space="preserve">  - Customer survey responses</w:t>
        <w:br/>
        <w:t xml:space="preserve">  - Product usage analytics</w:t>
      </w:r>
    </w:p>
    <w:p>
      <w:pPr>
        <w:pStyle w:val="Heading2"/>
      </w:pPr>
      <w:r>
        <w:t>Step 2: AI Analysis (Automated)</w:t>
      </w:r>
    </w:p>
    <w:p>
      <w:r>
        <w:t>• Abacus.AI processes collected data:</w:t>
        <w:br/>
        <w:t xml:space="preserve">  - Sentiment analysis</w:t>
        <w:br/>
        <w:t xml:space="preserve">  - Pain point categorization</w:t>
        <w:br/>
        <w:t xml:space="preserve">  - Urgency scoring</w:t>
        <w:br/>
        <w:t xml:space="preserve">  - Trend identification</w:t>
        <w:br/>
        <w:t xml:space="preserve">  - Competitive insights extraction</w:t>
      </w:r>
    </w:p>
    <w:p>
      <w:pPr>
        <w:pStyle w:val="Heading2"/>
      </w:pPr>
      <w:r>
        <w:t>Step 3: Insight Generation (Automated)</w:t>
      </w:r>
    </w:p>
    <w:p>
      <w:r>
        <w:t>• Flowith/Flowbit creates actionable insights:</w:t>
        <w:br/>
        <w:t xml:space="preserve">  - Prioritized pain point list</w:t>
        <w:br/>
        <w:t xml:space="preserve">  - Customer journey friction maps</w:t>
        <w:br/>
        <w:t xml:space="preserve">  - Feature request synthesis</w:t>
        <w:br/>
        <w:t xml:space="preserve">  - Churn risk indicators</w:t>
      </w:r>
    </w:p>
    <w:p>
      <w:pPr>
        <w:pStyle w:val="Heading2"/>
      </w:pPr>
      <w:r>
        <w:t>Step 4: Reporting &amp; Notification (Automated)</w:t>
      </w:r>
    </w:p>
    <w:p>
      <w:r>
        <w:t>• Automated report generation and distribution:</w:t>
        <w:br/>
        <w:t xml:space="preserve">  - Daily/weekly dashboards in Notion</w:t>
        <w:br/>
        <w:t xml:space="preserve">  - Email summaries via Gmail</w:t>
        <w:br/>
        <w:t xml:space="preserve">  - Slack notifications for urgent issues</w:t>
        <w:br/>
        <w:t xml:space="preserve">  - LinkedIn posts for product updates</w:t>
      </w:r>
    </w:p>
    <w:p>
      <w:pPr>
        <w:pStyle w:val="Heading2"/>
      </w:pPr>
      <w:r>
        <w:t>Step 5: Action &amp; Follow-up (Automated)</w:t>
      </w:r>
    </w:p>
    <w:p>
      <w:r>
        <w:t>• Lutra AI triggers automated actions:</w:t>
        <w:br/>
        <w:t xml:space="preserve">  - Create Jira tickets for development team</w:t>
        <w:br/>
        <w:t xml:space="preserve">  - Schedule customer interviews via Calendly</w:t>
        <w:br/>
        <w:t xml:space="preserve">  - Send personalized responses to customers</w:t>
        <w:br/>
        <w:t xml:space="preserve">  - Update product roadmap in Notion</w:t>
      </w:r>
    </w:p>
    <w:p>
      <w:r>
        <w:br w:type="page"/>
      </w:r>
    </w:p>
    <w:p>
      <w:pPr>
        <w:pStyle w:val="Heading1"/>
      </w:pPr>
      <w:r>
        <w:t>Lutra AI Implementation Guide</w:t>
      </w:r>
    </w:p>
    <w:p>
      <w:pPr>
        <w:pStyle w:val="Heading2"/>
      </w:pPr>
      <w:r>
        <w:t>Initial Setup</w:t>
      </w:r>
    </w:p>
    <w:p>
      <w:r>
        <w:t>1. Create Lutra AI Account:</w:t>
        <w:br/>
        <w:t xml:space="preserve">   • Sign up at lutra.ai</w:t>
        <w:br/>
        <w:t xml:space="preserve">   • Select "Enterprise" plan for full automation capabilities</w:t>
        <w:br/>
        <w:t xml:space="preserve">   • Enable API access and webhook integrations</w:t>
      </w:r>
    </w:p>
    <w:p>
      <w:pPr>
        <w:pStyle w:val="Heading2"/>
      </w:pPr>
      <w:r>
        <w:t>Core Workflow Configuration</w:t>
      </w:r>
    </w:p>
    <w:p>
      <w:r>
        <w:t>2. Configure Data Collection Agents:</w:t>
        <w:br/>
        <w:t xml:space="preserve">   • Agent 1: Reddit Monitor</w:t>
        <w:br/>
        <w:t xml:space="preserve">     - Trigger: Every 30 minutes</w:t>
        <w:br/>
        <w:t xml:space="preserve">     - Action: Search relevant subreddits for keywords</w:t>
        <w:br/>
        <w:t xml:space="preserve">     - Output: Save to Google Sheets</w:t>
        <w:br/>
        <w:br/>
        <w:t xml:space="preserve">   • Agent 2: Support Ticket Analyzer</w:t>
        <w:br/>
        <w:t xml:space="preserve">     - Trigger: New ticket webhook</w:t>
        <w:br/>
        <w:t xml:space="preserve">     - Action: Extract pain points using NLP</w:t>
        <w:br/>
        <w:t xml:space="preserve">     - Output: Update database</w:t>
        <w:br/>
        <w:br/>
        <w:t xml:space="preserve">   • Agent 3: Review Aggregator</w:t>
        <w:br/>
        <w:t xml:space="preserve">     - Trigger: Daily at 2 AM</w:t>
        <w:br/>
        <w:t xml:space="preserve">     - Action: Collect app store reviews</w:t>
        <w:br/>
        <w:t xml:space="preserve">     - Output: Sentiment analysis report</w:t>
      </w:r>
    </w:p>
    <w:p>
      <w:pPr>
        <w:pStyle w:val="Heading2"/>
      </w:pPr>
      <w:r>
        <w:t>Lutra AI Advanced Features</w:t>
      </w:r>
    </w:p>
    <w:p>
      <w:r>
        <w:t>Lutra AI can automatically download and install additional tools as needed:</w:t>
        <w:br/>
        <w:br/>
        <w:t>• Tool Installation Capability:</w:t>
        <w:br/>
        <w:t xml:space="preserve">  - Lutra AI can access package managers and APIs</w:t>
        <w:br/>
        <w:t xml:space="preserve">  - Automatically installs required libraries and dependencies</w:t>
        <w:br/>
        <w:t xml:space="preserve">  - Updates tools based on workflow requirements</w:t>
        <w:br/>
        <w:br/>
        <w:t>• Dynamic Integration:</w:t>
        <w:br/>
        <w:t xml:space="preserve">  - Detects when new data sources become available</w:t>
        <w:br/>
        <w:t xml:space="preserve">  - Automatically creates connectors for new platforms</w:t>
        <w:br/>
        <w:t xml:space="preserve">  - Self-configures based on data patterns</w:t>
      </w:r>
    </w:p>
    <w:p>
      <w:pPr>
        <w:pStyle w:val="Heading1"/>
      </w:pPr>
      <w:r>
        <w:t>Tool Integration Instructions</w:t>
      </w:r>
    </w:p>
    <w:p>
      <w:pPr>
        <w:pStyle w:val="Heading2"/>
      </w:pPr>
      <w:r>
        <w:t>Abacus.AI Integration</w:t>
      </w:r>
    </w:p>
    <w:p>
      <w:r>
        <w:t>• Connect via API key</w:t>
        <w:br/>
        <w:t>• Configure custom models for:</w:t>
        <w:br/>
        <w:t xml:space="preserve">  - Pain point classification</w:t>
        <w:br/>
        <w:t xml:space="preserve">  - Urgency scoring</w:t>
        <w:br/>
        <w:t xml:space="preserve">  - Trend prediction</w:t>
        <w:br/>
        <w:t>• Set up real-time processing pipeline</w:t>
      </w:r>
    </w:p>
    <w:p>
      <w:pPr>
        <w:pStyle w:val="Heading2"/>
      </w:pPr>
      <w:r>
        <w:t>Notion Integration</w:t>
      </w:r>
    </w:p>
    <w:p>
      <w:r>
        <w:t>• Create automated dashboards</w:t>
        <w:br/>
        <w:t>• Set up database structure for insights</w:t>
        <w:br/>
        <w:t>• Configure access permissions</w:t>
        <w:br/>
        <w:t>• Enable real-time sync with Lutra AI</w:t>
      </w:r>
    </w:p>
    <w:p>
      <w:pPr>
        <w:pStyle w:val="Heading2"/>
      </w:pPr>
      <w:r>
        <w:t>Stripe Integration</w:t>
      </w:r>
    </w:p>
    <w:p>
      <w:r>
        <w:t>• Automated billing setup</w:t>
        <w:br/>
        <w:t>• Usage tracking for tiered pricing</w:t>
        <w:br/>
        <w:t>• Subscription management</w:t>
        <w:br/>
        <w:t>• Revenue reporting automation</w:t>
      </w:r>
    </w:p>
    <w:p>
      <w:r>
        <w:br w:type="page"/>
      </w:r>
    </w:p>
    <w:p>
      <w:pPr>
        <w:pStyle w:val="Heading1"/>
      </w:pPr>
      <w:r>
        <w:t>Sample Lutra AI Automation Scripts</w:t>
      </w:r>
    </w:p>
    <w:p>
      <w:pPr>
        <w:pStyle w:val="Heading2"/>
      </w:pPr>
      <w:r>
        <w:t>Script 1: Cross-Platform Pain Point Collector</w:t>
      </w:r>
    </w:p>
    <w:p>
      <w:r>
        <w:rPr>
          <w:rFonts w:ascii="Courier New" w:hAnsi="Courier New"/>
        </w:rPr>
        <w:t>LUTRA WORKFLOW: CrossPlatformCollector</w:t>
        <w:br/>
        <w:t>SCHEDULE: Every 2 hours</w:t>
        <w:br/>
        <w:br/>
        <w:t>STEPS:</w:t>
        <w:br/>
        <w:t>1. COLLECT from Reddit API</w:t>
        <w:br/>
        <w:t xml:space="preserve">   - Subreddits: [r/SaaS, r/ProductManagement, r/startups]</w:t>
        <w:br/>
        <w:t xml:space="preserve">   - Keywords: ["pain point", "frustrated", "need help", "looking for"]</w:t>
        <w:br/>
        <w:t xml:space="preserve">   - Store in: GoogleSheets("PainPoints_Raw")</w:t>
        <w:br/>
        <w:br/>
        <w:t>2. COLLECT from Twitter API</w:t>
        <w:br/>
        <w:t xml:space="preserve">   - Search: [product_name] + ["broken", "fix", "need", "want"]</w:t>
        <w:br/>
        <w:t xml:space="preserve">   - Sentiment: NEGATIVE only</w:t>
        <w:br/>
        <w:t xml:space="preserve">   - Store in: GoogleSheets("PainPoints_Raw")</w:t>
        <w:br/>
        <w:br/>
        <w:t>3. PROCESS with Abacus.AI</w:t>
        <w:br/>
        <w:t xml:space="preserve">   - Model: "PainPointClassifier_v2"</w:t>
        <w:br/>
        <w:t xml:space="preserve">   - Output: Categorized insights</w:t>
        <w:br/>
        <w:br/>
        <w:t>4. NOTIFY via Slack</w:t>
        <w:br/>
        <w:t xml:space="preserve">   - Channel: #product-insights</w:t>
        <w:br/>
        <w:t xml:space="preserve">   - Format: Priority matrix with action items</w:t>
      </w:r>
    </w:p>
    <w:p>
      <w:pPr>
        <w:pStyle w:val="Heading2"/>
      </w:pPr>
      <w:r>
        <w:t>Script 2: Automated Customer Response</w:t>
      </w:r>
    </w:p>
    <w:p>
      <w:r>
        <w:rPr>
          <w:rFonts w:ascii="Courier New" w:hAnsi="Courier New"/>
        </w:rPr>
        <w:t>LUTRA WORKFLOW: AutoResponder</w:t>
        <w:br/>
        <w:t>TRIGGER: New pain point detected (urgency &gt; 7/10)</w:t>
        <w:br/>
        <w:br/>
        <w:t>STEPS:</w:t>
        <w:br/>
        <w:t>1. ANALYZE pain point context</w:t>
        <w:br/>
        <w:t>2. GENERATE personalized response using Minimax</w:t>
        <w:br/>
        <w:t>3. SEND via appropriate channel:</w:t>
        <w:br/>
        <w:t xml:space="preserve">   - Email (if from support ticket)</w:t>
        <w:br/>
        <w:t xml:space="preserve">   - Twitter DM (if from Twitter)</w:t>
        <w:br/>
        <w:t xml:space="preserve">   - Reddit comment (if from Reddit)</w:t>
        <w:br/>
        <w:t>4. CREATE follow-up task in Notion</w:t>
        <w:br/>
        <w:t>5. SCHEDULE check-in for 48 hours later</w:t>
      </w:r>
    </w:p>
    <w:p>
      <w:r>
        <w:br w:type="page"/>
      </w:r>
    </w:p>
    <w:p>
      <w:pPr>
        <w:pStyle w:val="Heading1"/>
      </w:pPr>
      <w:r>
        <w:t>Scaling and Optimization</w:t>
      </w:r>
    </w:p>
    <w:p>
      <w:pPr>
        <w:pStyle w:val="Heading2"/>
      </w:pPr>
      <w:r>
        <w:t>Phase 1: MVP (Month 1-3)</w:t>
      </w:r>
    </w:p>
    <w:p>
      <w:r>
        <w:t>• Focus on single platform (Reddit or Twitter)</w:t>
        <w:br/>
        <w:t>• Basic categorization and reporting</w:t>
        <w:br/>
        <w:t>• Manual quality checks</w:t>
        <w:br/>
        <w:t>• Target: 10 beta customers at $99/month</w:t>
      </w:r>
    </w:p>
    <w:p>
      <w:pPr>
        <w:pStyle w:val="Heading2"/>
      </w:pPr>
      <w:r>
        <w:t>Phase 2: Full Automation (Month 4-6)</w:t>
      </w:r>
    </w:p>
    <w:p>
      <w:r>
        <w:t>• Expand to all data sources</w:t>
        <w:br/>
        <w:t>• Implement advanced AI models</w:t>
        <w:br/>
        <w:t>• Remove all manual processes</w:t>
        <w:br/>
        <w:t>• Target: 50 customers, introduce Pro tier</w:t>
      </w:r>
    </w:p>
    <w:p>
      <w:pPr>
        <w:pStyle w:val="Heading2"/>
      </w:pPr>
      <w:r>
        <w:t>Phase 3: Scale (Month 7-12)</w:t>
      </w:r>
    </w:p>
    <w:p>
      <w:r>
        <w:t>• White-label options</w:t>
        <w:br/>
        <w:t>• Industry-specific models</w:t>
        <w:br/>
        <w:t>• Enterprise features</w:t>
        <w:br/>
        <w:t>• Target: 200+ customers, $150K MRR</w:t>
      </w:r>
    </w:p>
    <w:p>
      <w:pPr>
        <w:pStyle w:val="Heading1"/>
      </w:pPr>
      <w:r>
        <w:t>Key Success Metrics</w:t>
      </w:r>
    </w:p>
    <w:p>
      <w:r>
        <w:rPr>
          <w:b/>
        </w:rPr>
        <w:t xml:space="preserve">• </w:t>
      </w:r>
      <w:r>
        <w:t>Automation Rate: 100% of workflow automated</w:t>
        <w:br/>
      </w:r>
      <w:r>
        <w:rPr>
          <w:b/>
        </w:rPr>
        <w:t xml:space="preserve">• </w:t>
      </w:r>
      <w:r>
        <w:t>Processing Speed: &lt;5 minutes from detection to insight</w:t>
        <w:br/>
      </w:r>
      <w:r>
        <w:rPr>
          <w:b/>
        </w:rPr>
        <w:t xml:space="preserve">• </w:t>
      </w:r>
      <w:r>
        <w:t>Accuracy: &gt;95% pain point categorization accuracy</w:t>
        <w:br/>
      </w:r>
      <w:r>
        <w:rPr>
          <w:b/>
        </w:rPr>
        <w:t xml:space="preserve">• </w:t>
      </w:r>
      <w:r>
        <w:t>Customer Satisfaction: &gt;90% report time savings</w:t>
        <w:br/>
      </w:r>
      <w:r>
        <w:rPr>
          <w:b/>
        </w:rPr>
        <w:t xml:space="preserve">• </w:t>
      </w:r>
      <w:r>
        <w:t>Revenue Growth: 30% MoM in first year</w:t>
      </w:r>
    </w:p>
    <w:p>
      <w:r>
        <w:br w:type="page"/>
      </w:r>
    </w:p>
    <w:p>
      <w:pPr>
        <w:pStyle w:val="Heading1"/>
      </w:pPr>
      <w:r>
        <w:t>Conclusion</w:t>
      </w:r>
    </w:p>
    <w:p>
      <w:r>
        <w:t>This AI-powered customer pain point discovery platform represents a significant opportunity in the rapidly growing AI SaaS market. By leveraging Lutra AI's advanced automation capabilities, including its ability to dynamically download and configure new tools, we can create a truly hands-off solution that provides immense value to product teams and SaaS companies.</w:t>
        <w:br/>
        <w:br/>
        <w:t>The key differentiators are:</w:t>
        <w:br/>
        <w:t>• 100% automation from data collection to action</w:t>
        <w:br/>
        <w:t>• Real-time, cross-platform insights</w:t>
        <w:br/>
        <w:t>• Self-improving AI models</w:t>
        <w:br/>
        <w:t>• Seamless integration with existing tools</w:t>
        <w:br/>
        <w:t>• Scalable architecture that grows with demand</w:t>
        <w:br/>
        <w:br/>
        <w:t>With minimal initial investment and the right automation stack, this platform can achieve profitability within 6 months and scale to $1M+ ARR within the first year.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AI-Powered Customer Pain Point Discovery Platform - Confidential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